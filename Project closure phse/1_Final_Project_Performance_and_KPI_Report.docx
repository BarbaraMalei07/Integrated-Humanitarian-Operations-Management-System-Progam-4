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Project Performance and KPI Report</w:t>
      </w:r>
    </w:p>
    <w:p>
      <w:pPr/>
      <w:r>
        <w:t>1. Executive Summary</w:t>
        <w:br/>
        <w:t>- Summary of overall project performance</w:t>
        <w:br/>
        <w:t>- Project objectives vs. outcomes</w:t>
        <w:br/>
        <w:t>- High-level KPI performance highlights</w:t>
      </w:r>
    </w:p>
    <w:p>
      <w:pPr/>
      <w:r>
        <w:t>2. Project Scope &amp; Objectives Review</w:t>
        <w:br/>
        <w:t>- List of original objectives</w:t>
        <w:br/>
        <w:t>- Scope changes and approved adjustments</w:t>
        <w:br/>
        <w:t>- Status of each deliverable (completed, deferred, cancelled)</w:t>
      </w:r>
    </w:p>
    <w:p>
      <w:pPr/>
      <w:r>
        <w:t>3. Key Performance Indicators (KPIs) Analysis</w:t>
        <w:br/>
        <w:t>Example Table:</w:t>
        <w:br/>
        <w:t>| KPI | Target | Actual | Status | Commentary |</w:t>
        <w:br/>
        <w:t>|-----|--------|--------|--------|------------|</w:t>
        <w:br/>
        <w:t>| Deployment Uptime | 99.9% | 99.7% | ❌ | Slightly missed due to infra delay |</w:t>
        <w:br/>
        <w:t>| User Adoption | 85% | 92% | ✅ | Exceeded expectations |</w:t>
      </w:r>
    </w:p>
    <w:p>
      <w:pPr/>
      <w:r>
        <w:t>4. Schedule Performance</w:t>
        <w:br/>
        <w:t>- Planned vs. actual timeline</w:t>
        <w:br/>
        <w:t>- Critical path deviations and their impact</w:t>
      </w:r>
    </w:p>
    <w:p>
      <w:pPr/>
      <w:r>
        <w:t>5. Budget Performance</w:t>
        <w:br/>
        <w:t>- Planned vs. actual expenditure summary</w:t>
        <w:br/>
        <w:t>- Explanation of variances (under/over budget)</w:t>
      </w:r>
    </w:p>
    <w:p>
      <w:pPr/>
      <w:r>
        <w:t>6. Risk and Issue Summary</w:t>
        <w:br/>
        <w:t>- Final risk matrix</w:t>
        <w:br/>
        <w:t>- Resolved vs. unresolved issues</w:t>
      </w:r>
    </w:p>
    <w:p>
      <w:pPr/>
      <w:r>
        <w:t>7. Success Criteria Achievement</w:t>
        <w:br/>
        <w:t>- Evaluation against documented success metrics</w:t>
      </w:r>
    </w:p>
    <w:p>
      <w:pPr/>
      <w:r>
        <w:t>8. Conclusion &amp; Recommendations</w:t>
        <w:br/>
        <w:t>- Final status</w:t>
        <w:br/>
        <w:t>- Recommendations for future 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