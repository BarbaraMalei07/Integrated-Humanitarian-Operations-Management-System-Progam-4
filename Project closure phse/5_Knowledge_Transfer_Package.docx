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Knowledge Transfer Package</w:t>
      </w:r>
    </w:p>
    <w:p>
      <w:pPr/>
      <w:r>
        <w:t>1. Objective</w:t>
        <w:br/>
        <w:t>- Ensure smooth transition to support/operations team</w:t>
      </w:r>
    </w:p>
    <w:p>
      <w:pPr/>
      <w:r>
        <w:t>2. Documentation Included</w:t>
        <w:br/>
        <w:t>- Functional &amp; technical specifications</w:t>
        <w:br/>
        <w:t>- Source code repositories</w:t>
        <w:br/>
        <w:t>- System architecture diagrams</w:t>
        <w:br/>
        <w:t>- Deployment scripts &amp; CI/CD pipeline details</w:t>
        <w:br/>
        <w:t>- Administrator guides</w:t>
        <w:br/>
        <w:t>- Troubleshooting manuals</w:t>
        <w:br/>
        <w:t>- Data dictionaries and integration mapping</w:t>
        <w:br/>
        <w:t>- SOPs for key workflows</w:t>
      </w:r>
    </w:p>
    <w:p>
      <w:pPr/>
      <w:r>
        <w:t>3. Access Credentials and Assets</w:t>
        <w:br/>
        <w:t>Example Table:</w:t>
        <w:br/>
        <w:t>| System | Access Type | Assigned To | Expiry Date |</w:t>
        <w:br/>
        <w:t>|--------|-------------|-------------|--------------|</w:t>
        <w:br/>
        <w:t>| GitHub | Admin | ops_admin@domain | N/A |</w:t>
        <w:br/>
        <w:t>| AWS | IAM User | devops@domain | 30/09/2025 |</w:t>
      </w:r>
    </w:p>
    <w:p>
      <w:pPr/>
      <w:r>
        <w:t>4. Training Conducted</w:t>
        <w:br/>
        <w:t>Example Table:</w:t>
        <w:br/>
        <w:t>| Session Topic | Audience | Date | Materials Link |</w:t>
        <w:br/>
        <w:t>|---------------|----------|------|----------------|</w:t>
        <w:br/>
        <w:t>| System Admin 101 | IT Ops | July 15, 2025 | [link] |</w:t>
        <w:br/>
        <w:t>| End-User Training | All Departments | July 18, 2025 | [link] |</w:t>
      </w:r>
    </w:p>
    <w:p>
      <w:pPr/>
      <w:r>
        <w:t>5. Point of Contact</w:t>
        <w:br/>
        <w:t>- [Name, Role, Contact Info] for future questions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