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Formal Project Closure and Sign-Off Documents</w:t>
      </w:r>
    </w:p>
    <w:p>
      <w:pPr/>
      <w:r>
        <w:t>1. Introduction</w:t>
        <w:br/>
        <w:t>- Project overview</w:t>
        <w:br/>
        <w:t>- Scope summary</w:t>
      </w:r>
    </w:p>
    <w:p>
      <w:pPr/>
      <w:r>
        <w:t>2. Closure Activities Completed</w:t>
        <w:br/>
        <w:t>- All deliverables completed and accepted</w:t>
        <w:br/>
        <w:t>- All issues resolved or transitioned to operations</w:t>
        <w:br/>
        <w:t>- Documentation archived</w:t>
      </w:r>
    </w:p>
    <w:p>
      <w:pPr/>
      <w:r>
        <w:t>3. Final Approval of Deliverables</w:t>
        <w:br/>
        <w:t>Example Table:</w:t>
        <w:br/>
        <w:t>| Deliverable | Status | Approver | Date Approved |</w:t>
        <w:br/>
        <w:t>|-------------|--------|----------|----------------|</w:t>
        <w:br/>
        <w:t>| New CRM Platform | Accepted | IT Director | July 20, 2025 |</w:t>
      </w:r>
    </w:p>
    <w:p>
      <w:pPr/>
      <w:r>
        <w:t>4. Acceptance Statement</w:t>
        <w:br/>
        <w:t>“All project deliverables have been reviewed and meet the agreed-upon requirements.”</w:t>
        <w:br/>
        <w:t>Client Representative: ___________________</w:t>
        <w:br/>
        <w:t>Name: _______________________</w:t>
        <w:br/>
        <w:t>Title: ________________________</w:t>
        <w:br/>
        <w:t>Date: ________________________</w:t>
        <w:br/>
        <w:t>Project Manager: ___________________</w:t>
        <w:br/>
        <w:t>Name: _______________________</w:t>
        <w:br/>
        <w:t>Title: ________________________</w:t>
        <w:br/>
        <w:t>Date: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